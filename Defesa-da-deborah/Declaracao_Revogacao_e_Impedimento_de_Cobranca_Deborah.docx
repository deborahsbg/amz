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5AF00" w14:textId="77777777" w:rsidR="002E3081" w:rsidRDefault="004C3819">
      <w:pPr>
        <w:pStyle w:val="Ttulo1"/>
      </w:pPr>
      <w:r>
        <w:t>DECLARAÇÃO DE REVOGAÇÃO E NÃO RECONHECIMENTO DE DÉBITO CONTRATUAL</w:t>
      </w:r>
    </w:p>
    <w:p w14:paraId="32073133" w14:textId="77777777" w:rsidR="002E3081" w:rsidRDefault="004C3819">
      <w:r>
        <w:t xml:space="preserve">Eu, Deborah El Alam Sbeghen, parte autora no processo nº 1000698-21.2025.5.02.0005, em trâmite perante a 5ª Vara do Trabalho de São Paulo – TRT da 2ª Região, venho, por meio desta, </w:t>
      </w:r>
      <w:r>
        <w:t>declarar que revogo formalmente a procuração anteriormente outorgada aos advogados Dr. Stefano Del Sordo Neto e Dra. Rosana Cristina Fernandes, por motivos de ordem pessoal, quebra de confiança e ausência de alinhamento estratégico quanto à condução proces</w:t>
      </w:r>
      <w:r>
        <w:t>sual.</w:t>
      </w:r>
    </w:p>
    <w:p w14:paraId="58F72CB9" w14:textId="77777777" w:rsidR="002E3081" w:rsidRDefault="004C3819">
      <w:r>
        <w:t>Declaro, ainda, que não reconheço como devidos os valores estabelecidos nas cláusulas 2, 2.1 e 5 do contrato de prestação de serviços advocatícios, firmado anteriormente, por entender que houve falhas substanciais na condução do processo, inclusive p</w:t>
      </w:r>
      <w:r>
        <w:t>ela omissão de fatos relevantes, não inserção de documentos médicos essenciais, estratégias inadequadas e inconsistência nas informações prestadas pelos profissionais citados.</w:t>
      </w:r>
    </w:p>
    <w:p w14:paraId="1D7B92B8" w14:textId="77777777" w:rsidR="002E3081" w:rsidRDefault="004C3819">
      <w:r>
        <w:t>Considerando minha hipossuficiência econômica, já declarada nos autos, meu estad</w:t>
      </w:r>
      <w:r>
        <w:t>o de saúde com tratamento psiquiátrico em curso, e a ausência de qualquer êxito obtido no processo até o momento, repudio qualquer tentativa de cobrança dos valores pactuados contratualmente, por considerar abusiva, desproporcional e contrária aos princípi</w:t>
      </w:r>
      <w:r>
        <w:t>os da boa-fé objetiva, do equilíbrio contratual e da dignidade da pessoa humana.</w:t>
      </w:r>
    </w:p>
    <w:p w14:paraId="28B86AB2" w14:textId="77777777" w:rsidR="002E3081" w:rsidRDefault="004C3819">
      <w:r>
        <w:t>Reitero que eventual cobrança por parte dos advogados poderá ser judicialmente contestada com base no Código de Defesa do Consumidor, no Código Civil e no Estatuto da OAB.</w:t>
      </w:r>
    </w:p>
    <w:p w14:paraId="45E1FDF0" w14:textId="77777777" w:rsidR="002E3081" w:rsidRDefault="004C3819">
      <w:r>
        <w:t>São</w:t>
      </w:r>
      <w:r>
        <w:t xml:space="preserve"> Paulo, 03 de June de 2025.</w:t>
      </w:r>
      <w:r>
        <w:br/>
      </w:r>
      <w:r>
        <w:br/>
      </w:r>
      <w:r>
        <w:br/>
        <w:t>__________________________________</w:t>
      </w:r>
      <w:r>
        <w:br/>
        <w:t>Deborah El Alam Sbeghen</w:t>
      </w:r>
    </w:p>
    <w:sectPr w:rsidR="002E30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3081"/>
    <w:rsid w:val="00326F90"/>
    <w:rsid w:val="004C38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0B2494"/>
  <w14:defaultImageDpi w14:val="300"/>
  <w15:docId w15:val="{FDECB910-4996-4B78-BA5C-31DB6634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Deborah Sbeghen</cp:lastModifiedBy>
  <cp:revision>2</cp:revision>
  <dcterms:created xsi:type="dcterms:W3CDTF">2025-06-03T22:12:00Z</dcterms:created>
  <dcterms:modified xsi:type="dcterms:W3CDTF">2025-06-03T22:12:00Z</dcterms:modified>
  <cp:category/>
</cp:coreProperties>
</file>